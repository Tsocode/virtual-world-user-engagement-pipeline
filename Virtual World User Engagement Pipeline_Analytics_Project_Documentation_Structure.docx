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C912" w14:textId="6F017878" w:rsidR="002E12F8" w:rsidRDefault="00183C37">
      <w:pPr>
        <w:pStyle w:val="Title"/>
      </w:pPr>
      <w:r>
        <w:t>Virtual World User Engagement Pipeline</w:t>
      </w:r>
      <w:r w:rsidR="00000000">
        <w:t xml:space="preserve"> Analytics Pipeline - Project Documentation</w:t>
      </w:r>
    </w:p>
    <w:p w14:paraId="00BC6BB1" w14:textId="77777777" w:rsidR="002E12F8" w:rsidRDefault="00000000">
      <w:pPr>
        <w:pStyle w:val="Heading1"/>
      </w:pPr>
      <w:r>
        <w:t>1. Introduction</w:t>
      </w:r>
    </w:p>
    <w:p w14:paraId="577C28F6" w14:textId="77777777" w:rsidR="002E12F8" w:rsidRDefault="00000000">
      <w:r>
        <w:t>Provide an overview of the project, its goals, and why it was chosen. Mention technologies used such as Apache Kafka, Spark Streaming, BigQuery/Redshift, dbt, and Google Data Studio.</w:t>
      </w:r>
    </w:p>
    <w:p w14:paraId="513C4008" w14:textId="77777777" w:rsidR="002E12F8" w:rsidRDefault="00000000">
      <w:pPr>
        <w:pStyle w:val="Heading1"/>
      </w:pPr>
      <w:r>
        <w:t>2. Data Ingestion</w:t>
      </w:r>
    </w:p>
    <w:p w14:paraId="0F714FF8" w14:textId="77777777" w:rsidR="002E12F8" w:rsidRDefault="00000000">
      <w:r>
        <w:t>Step-by-step guide to how the data ingestion process works, including code snippets, configuration, and screenshots for Kafka setup.</w:t>
      </w:r>
    </w:p>
    <w:p w14:paraId="0915A780" w14:textId="77777777" w:rsidR="002E12F8" w:rsidRDefault="00000000">
      <w:pPr>
        <w:pStyle w:val="Heading1"/>
      </w:pPr>
      <w:r>
        <w:t>3. Data Processing</w:t>
      </w:r>
    </w:p>
    <w:p w14:paraId="1EC79B24" w14:textId="77777777" w:rsidR="002E12F8" w:rsidRDefault="00000000">
      <w:r>
        <w:t>Explain the Spark Streaming setup and how the data is processed in real time. Include screenshots of logs or processing in action.</w:t>
      </w:r>
    </w:p>
    <w:p w14:paraId="6A976C0C" w14:textId="77777777" w:rsidR="002E12F8" w:rsidRDefault="00000000">
      <w:pPr>
        <w:pStyle w:val="Heading1"/>
      </w:pPr>
      <w:r>
        <w:t>4. Data Storage &amp; Transformation</w:t>
      </w:r>
    </w:p>
    <w:p w14:paraId="4E18FC7F" w14:textId="77777777" w:rsidR="002E12F8" w:rsidRDefault="00000000">
      <w:r>
        <w:t>Explain how data is stored in BigQuery/Redshift and transformed using dbt. Provide SQL queries or dbt models with screenshots of results.</w:t>
      </w:r>
    </w:p>
    <w:p w14:paraId="2F9B82CF" w14:textId="77777777" w:rsidR="002E12F8" w:rsidRDefault="00000000">
      <w:pPr>
        <w:pStyle w:val="Heading1"/>
      </w:pPr>
      <w:r>
        <w:t>5. Visualization</w:t>
      </w:r>
    </w:p>
    <w:p w14:paraId="7BF5FD89" w14:textId="77777777" w:rsidR="002E12F8" w:rsidRDefault="00000000">
      <w:r>
        <w:t>Explain how the data is visualized using Google Data Studio or Tableau Public. Include screenshots of dashboards and key insights.</w:t>
      </w:r>
    </w:p>
    <w:p w14:paraId="270C75C5" w14:textId="77777777" w:rsidR="002E12F8" w:rsidRDefault="00000000">
      <w:pPr>
        <w:pStyle w:val="Heading1"/>
      </w:pPr>
      <w:r>
        <w:t>6. Challenges &amp; Solutions</w:t>
      </w:r>
    </w:p>
    <w:p w14:paraId="240EC9EE" w14:textId="77777777" w:rsidR="002E12F8" w:rsidRDefault="00000000">
      <w:r>
        <w:t>Describe any challenges you faced during the project and how you overcame them.</w:t>
      </w:r>
    </w:p>
    <w:p w14:paraId="66656E40" w14:textId="77777777" w:rsidR="002E12F8" w:rsidRDefault="00000000">
      <w:pPr>
        <w:pStyle w:val="Heading1"/>
      </w:pPr>
      <w:r>
        <w:t>7. Conclusion</w:t>
      </w:r>
    </w:p>
    <w:p w14:paraId="5C436F54" w14:textId="77777777" w:rsidR="002E12F8" w:rsidRDefault="00000000">
      <w:r>
        <w:t>Summarize the project results, key insights, and what could be improved in the future.</w:t>
      </w:r>
    </w:p>
    <w:sectPr w:rsidR="002E12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813055">
    <w:abstractNumId w:val="8"/>
  </w:num>
  <w:num w:numId="2" w16cid:durableId="1577740116">
    <w:abstractNumId w:val="6"/>
  </w:num>
  <w:num w:numId="3" w16cid:durableId="848567589">
    <w:abstractNumId w:val="5"/>
  </w:num>
  <w:num w:numId="4" w16cid:durableId="251747933">
    <w:abstractNumId w:val="4"/>
  </w:num>
  <w:num w:numId="5" w16cid:durableId="290135013">
    <w:abstractNumId w:val="7"/>
  </w:num>
  <w:num w:numId="6" w16cid:durableId="392899633">
    <w:abstractNumId w:val="3"/>
  </w:num>
  <w:num w:numId="7" w16cid:durableId="1224759150">
    <w:abstractNumId w:val="2"/>
  </w:num>
  <w:num w:numId="8" w16cid:durableId="1666979823">
    <w:abstractNumId w:val="1"/>
  </w:num>
  <w:num w:numId="9" w16cid:durableId="73990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C37"/>
    <w:rsid w:val="0029639D"/>
    <w:rsid w:val="002E12F8"/>
    <w:rsid w:val="00326F90"/>
    <w:rsid w:val="00AA1D8D"/>
    <w:rsid w:val="00B47730"/>
    <w:rsid w:val="00CB0664"/>
    <w:rsid w:val="00E104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7AD5B"/>
  <w14:defaultImageDpi w14:val="300"/>
  <w15:docId w15:val="{CAACFF1A-32C4-0A4A-8969-63E64166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Omaretsoguwa Austin Atsagbede</cp:lastModifiedBy>
  <cp:revision>2</cp:revision>
  <dcterms:created xsi:type="dcterms:W3CDTF">2013-12-23T23:15:00Z</dcterms:created>
  <dcterms:modified xsi:type="dcterms:W3CDTF">2024-10-02T14:28:00Z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2024-10-02T14:28:14Z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4c6e955f-f38b-4684-ad8d-edac219260e9</vt:lpwstr>
  </property>
  <property fmtid="{D5CDD505-2E9C-101B-9397-08002B2CF9AE}" pid="8" name="MSIP_Label_4044bd30-2ed7-4c9d-9d12-46200872a97b_ContentBits">
    <vt:lpwstr>0</vt:lpwstr>
  </property>
</Properties>
</file>